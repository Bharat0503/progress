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Swift-Compatible Native Module Registration in React Native (iOS)</w:t>
      </w:r>
    </w:p>
    <w:p>
      <w:pPr>
        <w:pStyle w:val="Heading1"/>
      </w:pPr>
      <w:r>
        <w:t>📍 Background</w:t>
      </w:r>
    </w:p>
    <w:p>
      <w:r>
        <w:t>React Native’s New Architecture enables TurboModules and Fabric for improved performance. When building native modules for iOS:</w:t>
        <w:br/>
        <w:t>- Objective-C has traditionally been the standard.</w:t>
        <w:br/>
        <w:t>- Now, Swift is increasingly popular due to modern syntax and better integration with Apple’s ecosystem.</w:t>
        <w:br/>
        <w:br/>
        <w:t>Swift modules can now be registered as TurboModules, provided they are correctly exposed to React Native.</w:t>
      </w:r>
    </w:p>
    <w:p>
      <w:pPr>
        <w:pStyle w:val="Heading1"/>
      </w:pPr>
      <w:r>
        <w:t>🔧 Setting Up a Swift Native Module</w:t>
      </w:r>
    </w:p>
    <w:p>
      <w:r>
        <w:t>✅ Step 1: Create a Swift File</w:t>
        <w:br/>
        <w:t>In your iOS project (Xcode), right-click on your project &gt; New File &gt; Swift File.</w:t>
        <w:br/>
        <w:t>- Name it `MyModule.swift`</w:t>
        <w:br/>
        <w:t>- Xcode will prompt you to create a Bridging Header — accept it.</w:t>
        <w:br/>
        <w:br/>
        <w:t>✅ Step 2: Enable Swift Support in CocoaPods</w:t>
        <w:br/>
        <w:t>In your Podfile, make sure the platform and Swift version are compatible:</w:t>
        <w:br/>
        <w:br/>
        <w:t>```ruby</w:t>
        <w:br/>
        <w:t>platform :ios, '13.0'</w:t>
        <w:br/>
        <w:br/>
        <w:t>post_install do |installer|</w:t>
        <w:br/>
        <w:t xml:space="preserve">  installer.pods_project.targets.each do |target|</w:t>
        <w:br/>
        <w:t xml:space="preserve">    target.build_configurations.each do |config|</w:t>
        <w:br/>
        <w:t xml:space="preserve">      config.build_settings['SWIFT_VERSION'] = '5.0'</w:t>
        <w:br/>
        <w:t xml:space="preserve">    end</w:t>
        <w:br/>
        <w:t xml:space="preserve">  end</w:t>
        <w:br/>
        <w:t>end</w:t>
        <w:br/>
        <w:t>```</w:t>
        <w:br/>
        <w:br/>
        <w:t>Then run:</w:t>
        <w:br/>
        <w:t>```bash</w:t>
        <w:br/>
        <w:t>cd ios</w:t>
        <w:br/>
        <w:t>pod install</w:t>
        <w:br/>
        <w:t>```</w:t>
      </w:r>
    </w:p>
    <w:p>
      <w:pPr>
        <w:pStyle w:val="Heading1"/>
      </w:pPr>
      <w:r>
        <w:t>🚀 Example: Swift TurboModule (New Architecture)</w:t>
      </w:r>
    </w:p>
    <w:p>
      <w:r>
        <w:t>MyModule.swift:</w:t>
        <w:br/>
        <w:br/>
        <w:t>```swift</w:t>
        <w:br/>
        <w:t>import Foundation</w:t>
        <w:br/>
        <w:br/>
        <w:t>@objc(MyModule)</w:t>
        <w:br/>
        <w:t>class MyModule: NSObject {</w:t>
        <w:br/>
        <w:t xml:space="preserve">  @objc</w:t>
        <w:br/>
        <w:t xml:space="preserve">  func greet(_ name: String, resolve: @escaping RCTPromiseResolveBlock, reject: @escaping RCTPromiseRejectBlock) {</w:t>
        <w:br/>
        <w:t xml:space="preserve">    resolve("Hello, \(name) 👋")</w:t>
        <w:br/>
        <w:t xml:space="preserve">  }</w:t>
        <w:br/>
        <w:t>}</w:t>
        <w:br/>
        <w:t>```</w:t>
      </w:r>
    </w:p>
    <w:p>
      <w:pPr>
        <w:pStyle w:val="Heading1"/>
      </w:pPr>
      <w:r>
        <w:t>🧾 Register with React Native Codegen</w:t>
      </w:r>
    </w:p>
    <w:p>
      <w:r>
        <w:t>For TurboModule support, create a MyModule.h and MyModuleSpec interface.</w:t>
        <w:br/>
        <w:br/>
        <w:t>MyModule.h:</w:t>
        <w:br/>
        <w:br/>
        <w:t>```objc</w:t>
        <w:br/>
        <w:t>#import &lt;React/RCTBridgeModule.h&gt;</w:t>
        <w:br/>
        <w:br/>
        <w:t>@interface RCT_EXTERN_MODULE(MyModule, NSObject)</w:t>
        <w:br/>
        <w:br/>
        <w:t>RCT_EXTERN_METHOD(greet:(NSString *)name</w:t>
        <w:br/>
        <w:t xml:space="preserve">                  resolve:(RCTPromiseResolveBlock)resolve</w:t>
        <w:br/>
        <w:t xml:space="preserve">                  reject:(RCTPromiseRejectBlock)reject)</w:t>
        <w:br/>
        <w:br/>
        <w:t>@end</w:t>
        <w:br/>
        <w:t>```</w:t>
      </w:r>
    </w:p>
    <w:p>
      <w:r>
        <w:t>MyModule.ts (JS/TS interface for codegen):</w:t>
        <w:br/>
        <w:br/>
        <w:t>```ts</w:t>
        <w:br/>
        <w:t>import type { TurboModule } from 'react-native';</w:t>
        <w:br/>
        <w:t>import { TurboModuleRegistry } from 'react-native';</w:t>
        <w:br/>
        <w:br/>
        <w:t>export interface Spec extends TurboModule {</w:t>
        <w:br/>
        <w:t xml:space="preserve">  greet(name: string): Promise&lt;string&gt;;</w:t>
        <w:br/>
        <w:t>}</w:t>
        <w:br/>
        <w:br/>
        <w:t>export default TurboModuleRegistry.get&lt;Spec&gt;('MyModule');</w:t>
        <w:br/>
        <w:t>```</w:t>
      </w:r>
    </w:p>
    <w:p>
      <w:pPr>
        <w:pStyle w:val="Heading1"/>
      </w:pPr>
      <w:r>
        <w:t>🧩 Integrating with JS</w:t>
      </w:r>
    </w:p>
    <w:p>
      <w:r>
        <w:t>App.tsx:</w:t>
        <w:br/>
        <w:br/>
        <w:t>```tsx</w:t>
        <w:br/>
        <w:t>import MyModule from './MyModule';</w:t>
        <w:br/>
        <w:br/>
        <w:t>useEffect(() =&gt; {</w:t>
        <w:br/>
        <w:t xml:space="preserve">  MyModule.greet("React Native Dev").then((msg) =&gt; {</w:t>
        <w:br/>
        <w:t xml:space="preserve">    console.log(msg); // Hello, React Native Dev 👋</w:t>
        <w:br/>
        <w:t xml:space="preserve">  });</w:t>
        <w:br/>
        <w:t>}, []);</w:t>
        <w:br/>
        <w:t>```</w:t>
      </w:r>
    </w:p>
    <w:p>
      <w:pPr>
        <w:pStyle w:val="Heading1"/>
      </w:pPr>
      <w:r>
        <w:t>🧪 Build &amp; Run</w:t>
      </w:r>
    </w:p>
    <w:p>
      <w:r>
        <w:t>1. Run `npx react-native run-ios`</w:t>
        <w:br/>
        <w:t>2. Check that the module loads successfully.</w:t>
        <w:br/>
        <w:t>3. You should see the greeting message in the console.</w:t>
      </w:r>
    </w:p>
    <w:p>
      <w:pPr>
        <w:pStyle w:val="Heading1"/>
      </w:pPr>
      <w:r>
        <w:t>✅ Best Practices</w:t>
      </w:r>
    </w:p>
    <w:p>
      <w:r>
        <w:t>| Practice             | Description                            |</w:t>
        <w:br/>
        <w:t>|----------------------|----------------------------------------|</w:t>
        <w:br/>
        <w:t>| `@objc`              | Required to expose Swift classes/methods |</w:t>
        <w:br/>
        <w:t>| `RCT_EXTERN_MODULE`  | Used to register Swift methods with RN |</w:t>
        <w:br/>
        <w:t>| `RCTPromise*` types  | Promise-based methods                  |</w:t>
        <w:br/>
        <w:t>| Bridging Header      | Auto-generated when adding first Swift file |</w:t>
        <w:br/>
        <w:t>| TurboModule Codegen  | Enables native modules without JS bridge |</w:t>
      </w:r>
    </w:p>
    <w:p>
      <w:pPr>
        <w:pStyle w:val="Heading1"/>
      </w:pPr>
      <w:r>
        <w:t>📚 Resources</w:t>
      </w:r>
    </w:p>
    <w:p>
      <w:r>
        <w:t>- React Native Docs – Native Modules (iOS): https://reactnative.dev/docs/native-modules-intro</w:t>
        <w:br/>
        <w:t>- Expo + Native Modules: https://docs.expo.dev/modules/intro/</w:t>
        <w:br/>
        <w:t>- Apple Swift Documentation: https://developer.apple.com/swift/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